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о открытии счета</w:t>
      </w:r>
    </w:p>
    <w:p>
      <w:r>
        <w:t>Дата: 26.04.2024</w:t>
      </w:r>
    </w:p>
    <w:p/>
    <w:p>
      <w:r>
        <w:t>Мы, банк "Название банка", именуемый в дальнейшем "Банк",</w:t>
      </w:r>
    </w:p>
    <w:p>
      <w:r>
        <w:t>с одной стороны, и гражданин customer_name,</w:t>
      </w:r>
    </w:p>
    <w:p>
      <w:r>
        <w:t>действующий от своего имени, именуемый в дальнейшем "Клиент", с другой стороны,</w:t>
      </w:r>
    </w:p>
    <w:p>
      <w:r>
        <w:t>заключили настоящий договор о нижеследующем:</w:t>
      </w:r>
    </w:p>
    <w:p/>
    <w:p>
      <w:r>
        <w:t>1. Банк открывает Клиенту счет под номером account_number.</w:t>
      </w:r>
    </w:p>
    <w:p/>
    <w:p>
      <w:r>
        <w:t>Настоящий договор вступает в силу с момента его подписания и действует в течение указанного периода.</w:t>
      </w:r>
    </w:p>
    <w:p/>
    <w:p>
      <w:r>
        <w:t>Подпись Банка: _________________     Подпись Клиента: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